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44540-2021 i Falkenbergs kommun</w:t>
      </w:r>
    </w:p>
    <w:p>
      <w:r>
        <w:t>Detta dokument behandlar höga naturvärden i avverkningsanmälan A 44540-2021 i Falkenbergs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4540-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6346976, E 368194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